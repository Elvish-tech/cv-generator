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1420721"/>
            <wp:docPr id="1" name="Picture 1"/>
            <wp:cNvGraphicFramePr>
              <a:graphicFrameLocks noChangeAspect="1"/>
            </wp:cNvGraphicFramePr>
            <a:graphic>
              <a:graphicData uri="http://schemas.openxmlformats.org/drawingml/2006/picture">
                <pic:pic>
                  <pic:nvPicPr>
                    <pic:cNvPr id="0" name="pc.jpg"/>
                    <pic:cNvPicPr/>
                  </pic:nvPicPr>
                  <pic:blipFill>
                    <a:blip r:embed="rId9"/>
                    <a:stretch>
                      <a:fillRect/>
                    </a:stretch>
                  </pic:blipFill>
                  <pic:spPr>
                    <a:xfrm>
                      <a:off x="0" y="0"/>
                      <a:ext cx="1828800" cy="1420721"/>
                    </a:xfrm>
                    <a:prstGeom prst="rect"/>
                  </pic:spPr>
                </pic:pic>
              </a:graphicData>
            </a:graphic>
          </wp:inline>
        </w:drawing>
      </w:r>
    </w:p>
    <w:p>
      <w:r>
        <w:t>Elvish | 040000 | elvishtech@gmail.com</w:t>
      </w:r>
    </w:p>
    <w:p>
      <w:pPr>
        <w:pStyle w:val="Heading1"/>
      </w:pPr>
      <w:r>
        <w:t>About me</w:t>
      </w:r>
    </w:p>
    <w:p>
      <w:r>
        <w:t>Lorem ipsum dolor sit amet, consectetur adipiscing elit, sed do eiusmod tempor incididunt ut labore et dolore magna aliqua. Libero enim sed faucibus turpis in eu mi bibendum neque. Vel risus commodo viverra maecenas accumsan lacus. Felis imperdiet proin fermentum leo vel. Mattis vulputate enim nulla aliquet porttitor. Imperdiet sed euismod nisi porta lorem mollis. Nisi est sit amet facilisis. Et magnis dis parturient montes nascetur. Malesuada fames ac turpis egestas integer eget aliquet nibh praesent. Sit amet dictum sit amet. Eu ultrices vitae auctor eu augue ut lectus. Orci porta non pulvinar neque laoreet suspendisse interdum consectetur libero. A diam sollicitudin tempor id eu nisl. Nunc aliquet bibendum enim facilisis gravida. Non tellus orci ac auctor augue mauris augue. Viverra accumsan in nisl nisi scelerisque. Id semper risus in hendrerit gravida rutrum quisque.</w:t>
      </w:r>
    </w:p>
    <w:p>
      <w:pPr>
        <w:pStyle w:val="Heading1"/>
      </w:pPr>
      <w:r>
        <w:t>Work experience</w:t>
      </w:r>
    </w:p>
    <w:p>
      <w:r>
        <w:rPr>
          <w:b/>
        </w:rPr>
        <w:t xml:space="preserve">Elvish-Tech </w:t>
      </w:r>
      <w:r>
        <w:rPr>
          <w:i/>
        </w:rPr>
        <w:t>2016-2020</w:t>
        <w:br/>
      </w:r>
      <w:r>
        <w:t>Wonderful</w:t>
      </w:r>
    </w:p>
    <w:p>
      <w:pPr>
        <w:pStyle w:val="Heading1"/>
      </w:pPr>
      <w:r>
        <w:t>Skills</w:t>
      </w:r>
    </w:p>
    <w:p>
      <w:pPr>
        <w:pStyle w:val="ListBullet"/>
      </w:pPr>
      <w:r>
        <w:t>beginner in python</w:t>
      </w:r>
    </w:p>
    <w:p>
      <w:pPr>
        <w:pStyle w:val="ListBullet"/>
      </w:pPr>
      <w:r>
        <w:t>coding</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using elvish-tech</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